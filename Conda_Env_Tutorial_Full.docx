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Tutorial: Creating and Running Conda Environments Using Shell Scripts</w:t>
      </w:r>
    </w:p>
    <w:p>
      <w:r>
        <w:t>This tutorial provides a step-by-step guide for creating reproducible Conda environments and standardized run scripts using shell (`.sh`) files. The goal is to ensure that teams follow a consistent, reliable, and repeatable process when setting up and running environments for projects.</w:t>
      </w:r>
    </w:p>
    <w:p>
      <w:pPr>
        <w:pStyle w:val="Heading1"/>
      </w:pPr>
      <w:r>
        <w:t>1. Prerequisites</w:t>
      </w:r>
    </w:p>
    <w:p>
      <w:r>
        <w:t>- Conda (Anaconda or Miniconda) must be installed.</w:t>
        <w:br/>
        <w:t>- Verify installation using: `conda --version`</w:t>
        <w:br/>
        <w:t>- Ensure required Python version is supported by Conda.</w:t>
        <w:br/>
        <w:t>- Stable internet connection is needed for package installation.</w:t>
        <w:br/>
        <w:t>- Sufficient permissions to create environments and install dependencies.</w:t>
        <w:br/>
        <w:t>- A `requirements.txt` file (optional but recommended) listing dependencies.</w:t>
        <w:br/>
        <w:t>- On Windows: Run the script using Git Bash or WSL.</w:t>
      </w:r>
    </w:p>
    <w:p>
      <w:pPr>
        <w:pStyle w:val="Heading1"/>
      </w:pPr>
      <w:r>
        <w:t>2. Dependencies &amp; Tools</w:t>
      </w:r>
    </w:p>
    <w:p>
      <w:r>
        <w:t>The scripts can be customized to install the following:</w:t>
        <w:br/>
        <w:t>- Required Python version.</w:t>
        <w:br/>
        <w:t>- Project-specific dependencies listed in `requirements.txt`.</w:t>
        <w:br/>
        <w:t>- Jupyter Notebook and ipykernel (if environment is to be used in Jupyter).</w:t>
        <w:br/>
        <w:t>- Any additional libraries specific to the project.</w:t>
        <w:br/>
      </w:r>
    </w:p>
    <w:p>
      <w:pPr>
        <w:pStyle w:val="Heading1"/>
      </w:pPr>
      <w:r>
        <w:t>3. Environment Naming Conventions</w:t>
      </w:r>
    </w:p>
    <w:p>
      <w:r>
        <w:t>- Use clear and descriptive names (e.g., `&lt;project_name&gt;_env`).</w:t>
        <w:br/>
        <w:t>- Avoid spaces or special characters.</w:t>
        <w:br/>
        <w:t>- Ensure consistency across the team.</w:t>
        <w:br/>
      </w:r>
    </w:p>
    <w:p>
      <w:pPr>
        <w:pStyle w:val="Heading1"/>
      </w:pPr>
      <w:r>
        <w:t>4. Shell Script Best Practices</w:t>
      </w:r>
    </w:p>
    <w:p>
      <w:r>
        <w:t>- Always start with a shebang (`#!/bin/bash`).</w:t>
        <w:br/>
        <w:t>- Use variables for environment name and Python version.</w:t>
        <w:br/>
        <w:t>- Add echo logs for better readability.</w:t>
        <w:br/>
        <w:t>- Include error handling after critical steps.</w:t>
        <w:br/>
        <w:t>- Use `export` to set environment variables where needed.</w:t>
        <w:br/>
        <w:t>- Make the script executable before running: `chmod +x &lt;script_name&gt;.sh`</w:t>
        <w:br/>
      </w:r>
    </w:p>
    <w:p>
      <w:pPr>
        <w:pStyle w:val="Heading1"/>
      </w:pPr>
      <w:r>
        <w:t>5. Common Pitfalls to Avoid</w:t>
      </w:r>
    </w:p>
    <w:p>
      <w:r>
        <w:t>- Forgetting to `source` Conda’s profile script before activating.</w:t>
        <w:br/>
        <w:t>- Typos in environment name.</w:t>
        <w:br/>
        <w:t>- Missing `requirements.txt` file.</w:t>
        <w:br/>
        <w:t>- Running the script from within another Conda environment.</w:t>
        <w:br/>
        <w:t>- Using an unsupported Python version in Conda.</w:t>
        <w:br/>
      </w:r>
    </w:p>
    <w:p>
      <w:pPr>
        <w:pStyle w:val="Heading1"/>
      </w:pPr>
      <w:r>
        <w:t>6. Generalized Environment Creation Script (create_env.sh)</w:t>
      </w:r>
    </w:p>
    <w:p>
      <w:pPr>
        <w:pStyle w:val="IntenseQuote"/>
      </w:pPr>
      <w:r>
        <w:t>#!/bin/bash</w:t>
        <w:br/>
        <w:br/>
        <w:t># Variables (replace &lt;&gt; with actual values)</w:t>
        <w:br/>
        <w:t>ENV_NAME="&lt;environment_name&gt;"</w:t>
        <w:br/>
        <w:t>CONDA_PYTHON_VERSION="&lt;python_version&gt;"</w:t>
        <w:br/>
        <w:br/>
        <w:t>echo "&gt;&gt;&gt; Creating Conda environment: $ENV_NAME with Python $CONDA_PYTHON_VERSION"</w:t>
        <w:br/>
        <w:br/>
        <w:t># Step 1: Create environment</w:t>
        <w:br/>
        <w:t>conda create -y -n $ENV_NAME python=$CONDA_PYTHON_VERSION</w:t>
        <w:br/>
        <w:t>if [ $? -ne 0 ]; then</w:t>
        <w:br/>
        <w:t xml:space="preserve">    echo "❌ Error: Failed to create Conda environment."</w:t>
        <w:br/>
        <w:t xml:space="preserve">    exit 1</w:t>
        <w:br/>
        <w:t>fi</w:t>
        <w:br/>
        <w:br/>
        <w:t># Step 2: Activate environment</w:t>
        <w:br/>
        <w:t>echo "&gt;&gt;&gt; Activating Conda environment..."</w:t>
        <w:br/>
        <w:t>source "$(conda info --base)/etc/profile.d/conda.sh"</w:t>
        <w:br/>
        <w:t>conda activate $ENV_NAME</w:t>
        <w:br/>
        <w:br/>
        <w:t># Step 3: Install dependencies (if requirements.txt exists)</w:t>
        <w:br/>
        <w:t>if [ -f "requirements.txt" ]; then</w:t>
        <w:br/>
        <w:t xml:space="preserve">    echo "&gt;&gt;&gt; Installing dependencies from requirements.txt..."</w:t>
        <w:br/>
        <w:t xml:space="preserve">    pip install -r requirements.txt</w:t>
        <w:br/>
        <w:t>else</w:t>
        <w:br/>
        <w:t xml:space="preserve">    echo "⚠️ No requirements.txt found. Skipping pip installs."</w:t>
        <w:br/>
        <w:t>fi</w:t>
        <w:br/>
        <w:br/>
        <w:t># Optional: Install Jupyter support</w:t>
        <w:br/>
        <w:t>conda install -y notebook ipykernel</w:t>
        <w:br/>
        <w:t>python -m ipykernel install --user --name $ENV_NAME --display-name "$ENV_NAME"</w:t>
        <w:br/>
        <w:br/>
        <w:t>echo "✅ Environment $ENV_NAME created successfully!"</w:t>
        <w:br/>
      </w:r>
    </w:p>
    <w:p>
      <w:pPr>
        <w:pStyle w:val="Heading1"/>
      </w:pPr>
      <w:r>
        <w:t>7. Verification After Environment Creation</w:t>
      </w:r>
    </w:p>
    <w:p>
      <w:r>
        <w:t>- Verify environment creation:</w:t>
        <w:br/>
        <w:t xml:space="preserve">  `conda env list`</w:t>
        <w:br/>
        <w:t>- Check Python version:</w:t>
        <w:br/>
        <w:t xml:space="preserve">  `python --version`</w:t>
        <w:br/>
        <w:t>- If Jupyter was installed, confirm kernel availability in Notebook.</w:t>
        <w:br/>
      </w:r>
    </w:p>
    <w:p>
      <w:pPr>
        <w:pStyle w:val="Heading1"/>
      </w:pPr>
      <w:r>
        <w:t>8. Generalized Run Script (run.sh)</w:t>
      </w:r>
    </w:p>
    <w:p>
      <w:r>
        <w:t>A `run.sh` file helps standardize how projects are started after setting up the Conda environment. This avoids confusion when multiple team members run services in different ways.</w:t>
      </w:r>
    </w:p>
    <w:p>
      <w:pPr>
        <w:pStyle w:val="Heading2"/>
      </w:pPr>
      <w:r>
        <w:t>Best Practices</w:t>
      </w:r>
    </w:p>
    <w:p>
      <w:r>
        <w:t>- Always activate the correct Conda environment before running the service.</w:t>
        <w:br/>
        <w:t>- Use `echo` logs for better visibility of what the script is doing.</w:t>
        <w:br/>
        <w:t>- Use variables for environment name, entry point, and app type for flexibility.</w:t>
        <w:br/>
        <w:t>- Add error handling for unknown or unsupported commands.</w:t>
        <w:br/>
        <w:t>- Use `export` for setting environment variables like `FLASK_APP`, `APP_ENV`, etc.</w:t>
        <w:br/>
      </w:r>
    </w:p>
    <w:p>
      <w:pPr>
        <w:pStyle w:val="Heading2"/>
      </w:pPr>
      <w:r>
        <w:t>Example Template: run.sh</w:t>
      </w:r>
    </w:p>
    <w:p>
      <w:pPr>
        <w:pStyle w:val="IntenseQuote"/>
      </w:pPr>
      <w:r>
        <w:t>#!/bin/bash</w:t>
        <w:br/>
        <w:br/>
        <w:t># Variables (replace &lt;&gt; as needed)</w:t>
        <w:br/>
        <w:t>ENV_NAME="&lt;environment_name&gt;"</w:t>
        <w:br/>
        <w:t>APP_ENTRY="&lt;entry_point_file_or_module&gt;"</w:t>
        <w:br/>
        <w:t>APP_TYPE="&lt;uvicorn|streamlit|flask|jupyter|jupyterlab|custom&gt;"</w:t>
        <w:br/>
        <w:br/>
        <w:t># Optional environment variables</w:t>
        <w:br/>
        <w:t>export APP_ENV="development"</w:t>
        <w:br/>
        <w:t>export PYTHONUNBUFFERED=1</w:t>
        <w:br/>
        <w:br/>
        <w:t>echo "&gt;&gt;&gt; Activating Conda environment: $ENV_NAME"</w:t>
        <w:br/>
        <w:t>source "$(conda info --base)/etc/profile.d/conda.sh"</w:t>
        <w:br/>
        <w:t>conda activate $ENV_NAME</w:t>
        <w:br/>
        <w:br/>
        <w:t># Decide which service to run</w:t>
        <w:br/>
        <w:t>case "$APP_TYPE" in</w:t>
        <w:br/>
        <w:t xml:space="preserve">  "uvicorn")</w:t>
        <w:br/>
        <w:t xml:space="preserve">    echo "&gt;&gt;&gt; Starting Uvicorn server..."</w:t>
        <w:br/>
        <w:t xml:space="preserve">    python -m uvicorn $APP_ENTRY --host 0.0.0.0 --port 8000 --reload</w:t>
        <w:br/>
        <w:t xml:space="preserve">    ;;</w:t>
        <w:br/>
        <w:t xml:space="preserve">  "streamlit")</w:t>
        <w:br/>
        <w:t xml:space="preserve">    echo "&gt;&gt;&gt; Starting Streamlit app..."</w:t>
        <w:br/>
        <w:t xml:space="preserve">    streamlit run $APP_ENTRY</w:t>
        <w:br/>
        <w:t xml:space="preserve">    ;;</w:t>
        <w:br/>
        <w:t xml:space="preserve">  "flask")</w:t>
        <w:br/>
        <w:t xml:space="preserve">    echo "&gt;&gt;&gt; Starting Flask app..."</w:t>
        <w:br/>
        <w:t xml:space="preserve">    export FLASK_APP=$APP_ENTRY</w:t>
        <w:br/>
        <w:t xml:space="preserve">    flask run --host=0.0.0.0 --port=5000</w:t>
        <w:br/>
        <w:t xml:space="preserve">    ;;</w:t>
        <w:br/>
        <w:t xml:space="preserve">  "jupyter")</w:t>
        <w:br/>
        <w:t xml:space="preserve">    echo "&gt;&gt;&gt; Starting Jupyter Notebook..."</w:t>
        <w:br/>
        <w:t xml:space="preserve">    jupyter notebook</w:t>
        <w:br/>
        <w:t xml:space="preserve">    ;;</w:t>
        <w:br/>
        <w:t xml:space="preserve">  "jupyterlab")</w:t>
        <w:br/>
        <w:t xml:space="preserve">    echo "&gt;&gt;&gt; Starting Jupyter Lab..."</w:t>
        <w:br/>
        <w:t xml:space="preserve">    jupyter lab</w:t>
        <w:br/>
        <w:t xml:space="preserve">    ;;</w:t>
        <w:br/>
        <w:t xml:space="preserve">  "custom")</w:t>
        <w:br/>
        <w:t xml:space="preserve">    echo "&gt;&gt;&gt; Running custom command..."</w:t>
        <w:br/>
        <w:t xml:space="preserve">    python $APP_ENTRY</w:t>
        <w:br/>
        <w:t xml:space="preserve">    ;;</w:t>
        <w:br/>
        <w:t xml:space="preserve">  *)</w:t>
        <w:br/>
        <w:t xml:space="preserve">    echo "❌ Error: Unknown APP_TYPE '$APP_TYPE'"</w:t>
        <w:br/>
        <w:t xml:space="preserve">    echo "Valid options: uvicorn, streamlit, flask, jupyter, jupyterlab, custom"</w:t>
        <w:br/>
        <w:t xml:space="preserve">    exit 1</w:t>
        <w:br/>
        <w:t xml:space="preserve">    ;;</w:t>
        <w:br/>
        <w:t>esac</w:t>
        <w:br/>
      </w:r>
    </w:p>
    <w:p>
      <w:pPr>
        <w:pStyle w:val="Heading2"/>
      </w:pPr>
      <w:r>
        <w:t>How to Use run.sh</w:t>
      </w:r>
    </w:p>
    <w:p>
      <w:r>
        <w:t>1. Update the variables `&lt;environment_name&gt;`, `&lt;entry_point_file_or_module&gt;`, and `&lt;APP_TYPE&gt;`.</w:t>
        <w:br/>
        <w:t xml:space="preserve">   Example:</w:t>
        <w:br/>
        <w:t xml:space="preserve">   ```bash</w:t>
        <w:br/>
        <w:t xml:space="preserve">   ENV_NAME="Unpack"</w:t>
        <w:br/>
        <w:t xml:space="preserve">   APP_ENTRY="app:app"</w:t>
        <w:br/>
        <w:t xml:space="preserve">   APP_TYPE="uvicorn"</w:t>
        <w:br/>
        <w:t xml:space="preserve">   ```</w:t>
        <w:br/>
        <w:br/>
        <w:t>2. Make the script executable:</w:t>
        <w:br/>
        <w:t xml:space="preserve">   ```bash</w:t>
        <w:br/>
        <w:t xml:space="preserve">   chmod +x run.sh</w:t>
        <w:br/>
        <w:t xml:space="preserve">   ./run.sh</w:t>
        <w:br/>
        <w:t xml:space="preserve">   ```</w:t>
      </w:r>
    </w:p>
    <w:p>
      <w:pPr>
        <w:pStyle w:val="Heading2"/>
      </w:pPr>
      <w:r>
        <w:t>Supported Cases</w:t>
      </w:r>
    </w:p>
    <w:p>
      <w:r>
        <w:t>- **Uvicorn**: `python -m uvicorn app:app --reload`</w:t>
        <w:br/>
        <w:t>- **Streamlit**: `streamlit run app.py`</w:t>
        <w:br/>
        <w:t>- **Flask**: `flask run` (with `FLASK_APP` set)</w:t>
        <w:br/>
        <w:t>- **Jupyter Notebook**: `jupyter notebook`</w:t>
        <w:br/>
        <w:t>- **Jupyter Lab**: `jupyter lab`</w:t>
        <w:br/>
        <w:t>- **Custom**: Run any Python file/module directly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